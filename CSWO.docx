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Minion Pro SmBd" w:hAnsi="Minion Pro SmBd" w:cs="Minion Pro SmBd"/>
          <w:b/>
          <w:bCs/>
          <w:sz w:val="32"/>
          <w:szCs w:val="32"/>
          <w:lang w:val="en-US"/>
        </w:rPr>
      </w:pPr>
      <w:r>
        <w:rPr>
          <w:rFonts w:hint="default" w:ascii="Minion Pro SmBd" w:hAnsi="Minion Pro SmBd" w:cs="Minion Pro SmBd"/>
          <w:b/>
          <w:bCs/>
          <w:sz w:val="32"/>
          <w:szCs w:val="32"/>
          <w:lang w:val="en-US"/>
        </w:rPr>
        <w:t>Content Streaming Website Ontology (CSWO)</w:t>
      </w:r>
    </w:p>
    <w:p>
      <w:pPr>
        <w:jc w:val="center"/>
        <w:rPr>
          <w:rFonts w:hint="default" w:ascii="Minion Pro" w:hAnsi="Minion Pro" w:cs="Minion Pro"/>
          <w:b/>
          <w:bCs/>
          <w:sz w:val="28"/>
          <w:szCs w:val="28"/>
          <w:lang w:val="en-US"/>
        </w:rPr>
      </w:pPr>
    </w:p>
    <w:p>
      <w:pPr>
        <w:jc w:val="both"/>
        <w:rPr>
          <w:rFonts w:hint="default" w:ascii="Minion Pro" w:hAnsi="Minion Pro" w:cs="Minion Pro"/>
          <w:b/>
          <w:bCs/>
          <w:sz w:val="28"/>
          <w:szCs w:val="28"/>
          <w:lang w:val="en-US"/>
        </w:rPr>
      </w:pPr>
    </w:p>
    <w:p>
      <w:pPr>
        <w:jc w:val="both"/>
        <w:rPr>
          <w:rFonts w:hint="default" w:ascii="Minion Pro" w:hAnsi="Minion Pro" w:cs="Minion Pro"/>
          <w:b/>
          <w:bCs/>
          <w:sz w:val="28"/>
          <w:szCs w:val="28"/>
          <w:u w:val="single"/>
          <w:lang w:val="en-US"/>
        </w:rPr>
      </w:pPr>
      <w:r>
        <w:rPr>
          <w:rFonts w:hint="default" w:ascii="Minion Pro" w:hAnsi="Minion Pro" w:cs="Minion Pro"/>
          <w:b/>
          <w:bCs/>
          <w:sz w:val="28"/>
          <w:szCs w:val="28"/>
          <w:u w:val="single"/>
          <w:lang w:val="en-US"/>
        </w:rPr>
        <w:t>Contribution</w:t>
      </w:r>
    </w:p>
    <w:p>
      <w:pPr>
        <w:numPr>
          <w:ilvl w:val="0"/>
          <w:numId w:val="11"/>
        </w:numPr>
        <w:ind w:left="420" w:leftChars="0" w:hanging="420" w:firstLineChars="0"/>
        <w:jc w:val="both"/>
        <w:rPr>
          <w:rFonts w:hint="default" w:ascii="Minion Pro" w:hAnsi="Minion Pro" w:cs="Minion Pro"/>
          <w:b w:val="0"/>
          <w:bCs w:val="0"/>
          <w:sz w:val="28"/>
          <w:szCs w:val="28"/>
          <w:u w:val="none"/>
          <w:lang w:val="en-US"/>
        </w:rPr>
      </w:pPr>
      <w:r>
        <w:rPr>
          <w:rFonts w:hint="default" w:ascii="Minion Pro" w:hAnsi="Minion Pro" w:cs="Minion Pro"/>
          <w:b w:val="0"/>
          <w:bCs w:val="0"/>
          <w:sz w:val="28"/>
          <w:szCs w:val="28"/>
          <w:u w:val="none"/>
          <w:lang w:val="en-US"/>
        </w:rPr>
        <w:t>CSWO is available in turtle (OWL) format.</w:t>
      </w:r>
    </w:p>
    <w:p>
      <w:pPr>
        <w:numPr>
          <w:ilvl w:val="0"/>
          <w:numId w:val="11"/>
        </w:numPr>
        <w:ind w:left="420" w:leftChars="0" w:hanging="420" w:firstLineChars="0"/>
        <w:jc w:val="both"/>
        <w:rPr>
          <w:rFonts w:hint="default" w:ascii="Minion Pro" w:hAnsi="Minion Pro" w:cs="Minion Pro"/>
          <w:b w:val="0"/>
          <w:bCs w:val="0"/>
          <w:sz w:val="28"/>
          <w:szCs w:val="28"/>
          <w:u w:val="none"/>
          <w:lang w:val="en-US"/>
        </w:rPr>
      </w:pPr>
      <w:r>
        <w:rPr>
          <w:rFonts w:hint="default" w:ascii="Minion Pro" w:hAnsi="Minion Pro" w:cs="Minion Pro"/>
          <w:b w:val="0"/>
          <w:bCs w:val="0"/>
          <w:sz w:val="28"/>
          <w:szCs w:val="28"/>
          <w:u w:val="none"/>
          <w:lang w:val="en-US"/>
        </w:rPr>
        <w:t>It comprises of 30 classes, 25 data properties, 23 object properties and 41 individuals.</w:t>
      </w:r>
    </w:p>
    <w:p>
      <w:pPr>
        <w:numPr>
          <w:ilvl w:val="0"/>
          <w:numId w:val="11"/>
        </w:numPr>
        <w:ind w:left="420" w:leftChars="0" w:hanging="420" w:firstLineChars="0"/>
        <w:jc w:val="left"/>
        <w:rPr>
          <w:rFonts w:hint="default" w:ascii="Minion Pro" w:hAnsi="Minion Pro" w:cs="Minion Pro"/>
          <w:b w:val="0"/>
          <w:bCs w:val="0"/>
          <w:sz w:val="28"/>
          <w:szCs w:val="28"/>
          <w:u w:val="none"/>
          <w:lang w:val="en-US"/>
        </w:rPr>
      </w:pPr>
      <w:r>
        <w:rPr>
          <w:rFonts w:hint="default" w:ascii="Minion Pro" w:hAnsi="Minion Pro" w:cs="Minion Pro"/>
          <w:b w:val="0"/>
          <w:bCs w:val="0"/>
          <w:sz w:val="28"/>
          <w:szCs w:val="28"/>
          <w:u w:val="none"/>
          <w:lang w:val="en-US"/>
        </w:rPr>
        <w:t xml:space="preserve">Developed ontology: </w:t>
      </w:r>
      <w:r>
        <w:rPr>
          <w:rFonts w:hint="default" w:ascii="Minion Pro" w:hAnsi="Minion Pro"/>
          <w:b w:val="0"/>
          <w:bCs w:val="0"/>
          <w:sz w:val="28"/>
          <w:szCs w:val="28"/>
          <w:u w:val="none"/>
          <w:lang w:val="en-US"/>
        </w:rPr>
        <w:t>github.com/Omais-Rana/Content-Streaming-Website-Ontology</w:t>
      </w:r>
    </w:p>
    <w:p>
      <w:pPr>
        <w:numPr>
          <w:ilvl w:val="0"/>
          <w:numId w:val="0"/>
        </w:numPr>
        <w:ind w:leftChars="0"/>
        <w:jc w:val="both"/>
        <w:rPr>
          <w:rFonts w:hint="default" w:ascii="Minion Pro" w:hAnsi="Minion Pro" w:cs="Minion Pro"/>
          <w:b w:val="0"/>
          <w:bCs w:val="0"/>
          <w:sz w:val="28"/>
          <w:szCs w:val="28"/>
          <w:u w:val="none"/>
          <w:lang w:val="en-US"/>
        </w:rPr>
      </w:pPr>
    </w:p>
    <w:p>
      <w:pPr>
        <w:jc w:val="both"/>
        <w:rPr>
          <w:rFonts w:hint="default" w:ascii="Minion Pro" w:hAnsi="Minion Pro" w:cs="Minion Pro"/>
          <w:b/>
          <w:bCs/>
          <w:sz w:val="28"/>
          <w:szCs w:val="28"/>
          <w:u w:val="single"/>
          <w:lang w:val="en-US"/>
        </w:rPr>
      </w:pPr>
      <w:r>
        <w:rPr>
          <w:rFonts w:hint="default" w:ascii="Minion Pro" w:hAnsi="Minion Pro" w:cs="Minion Pro"/>
          <w:b/>
          <w:bCs/>
          <w:sz w:val="28"/>
          <w:szCs w:val="28"/>
          <w:u w:val="single"/>
          <w:lang w:val="en-US"/>
        </w:rPr>
        <w:t>Introduction</w:t>
      </w:r>
    </w:p>
    <w:p>
      <w:pPr>
        <w:numPr>
          <w:ilvl w:val="0"/>
          <w:numId w:val="0"/>
        </w:numPr>
        <w:ind w:leftChars="0"/>
        <w:jc w:val="both"/>
        <w:rPr>
          <w:rFonts w:hint="default" w:ascii="Minion Pro" w:hAnsi="Minion Pro" w:cs="Minion Pro"/>
          <w:b w:val="0"/>
          <w:bCs w:val="0"/>
          <w:sz w:val="28"/>
          <w:szCs w:val="28"/>
          <w:u w:val="none"/>
          <w:lang w:val="en-US"/>
        </w:rPr>
      </w:pPr>
      <w:r>
        <w:rPr>
          <w:rFonts w:hint="default" w:ascii="Minion Pro" w:hAnsi="Minion Pro" w:cs="Minion Pro"/>
          <w:b w:val="0"/>
          <w:bCs w:val="0"/>
          <w:sz w:val="28"/>
          <w:szCs w:val="28"/>
          <w:u w:val="none"/>
          <w:lang w:val="en-US"/>
        </w:rPr>
        <w:t>CSWO is an imitation of famous content streaming platforms i.e Netflix and YouTube but not exactly the same. The website streams video content in the form of Movies, Podcasts, TV Series, Music Videos and Documentaries.</w:t>
      </w:r>
    </w:p>
    <w:p>
      <w:pPr>
        <w:numPr>
          <w:ilvl w:val="0"/>
          <w:numId w:val="0"/>
        </w:numPr>
        <w:ind w:leftChars="0"/>
        <w:jc w:val="both"/>
        <w:rPr>
          <w:rFonts w:hint="default" w:ascii="Minion Pro" w:hAnsi="Minion Pro" w:cs="Minion Pro"/>
          <w:b w:val="0"/>
          <w:bCs w:val="0"/>
          <w:sz w:val="28"/>
          <w:szCs w:val="28"/>
          <w:u w:val="none"/>
          <w:lang w:val="en-US"/>
        </w:rPr>
      </w:pPr>
    </w:p>
    <w:p>
      <w:pPr>
        <w:jc w:val="both"/>
        <w:rPr>
          <w:rFonts w:hint="default" w:ascii="Minion Pro" w:hAnsi="Minion Pro" w:cs="Minion Pro"/>
          <w:b/>
          <w:bCs/>
          <w:sz w:val="28"/>
          <w:szCs w:val="28"/>
          <w:u w:val="single"/>
          <w:lang w:val="en-US"/>
        </w:rPr>
      </w:pPr>
      <w:r>
        <w:rPr>
          <w:rFonts w:hint="default" w:ascii="Minion Pro" w:hAnsi="Minion Pro" w:cs="Minion Pro"/>
          <w:b/>
          <w:bCs/>
          <w:sz w:val="28"/>
          <w:szCs w:val="28"/>
          <w:u w:val="single"/>
          <w:lang w:val="en-US"/>
        </w:rPr>
        <w:t>Explanation</w:t>
      </w:r>
    </w:p>
    <w:p>
      <w:pPr>
        <w:rPr>
          <w:rFonts w:hint="default" w:ascii="Minion Pro" w:hAnsi="Minion Pro" w:cs="Minion Pro"/>
          <w:b w:val="0"/>
          <w:bCs w:val="0"/>
          <w:sz w:val="28"/>
          <w:szCs w:val="28"/>
          <w:u w:val="none"/>
          <w:lang w:val="en-US"/>
        </w:rPr>
      </w:pPr>
      <w:r>
        <w:rPr>
          <w:rFonts w:hint="default" w:ascii="Minion Pro" w:hAnsi="Minion Pro" w:cs="Minion Pro"/>
          <w:b w:val="0"/>
          <w:bCs w:val="0"/>
          <w:sz w:val="28"/>
          <w:szCs w:val="28"/>
          <w:u w:val="none"/>
          <w:lang w:val="en-US"/>
        </w:rPr>
        <w:t>To watch the content, the user must either get a subscription plan or purchase the desired content individually. Both options require the creation of an user account. Subscribed users have Subscriber Accounts while others have a Guest Accounts. Content Creators also have their Creator Accounts which they use to upload content from. Any content from outside the platform ,such as Hollywood movies, is uploaded by the admin.</w:t>
      </w:r>
    </w:p>
    <w:p>
      <w:pPr>
        <w:rPr>
          <w:rFonts w:hint="default" w:ascii="Minion Pro" w:hAnsi="Minion Pro" w:cs="Minion Pro"/>
          <w:b w:val="0"/>
          <w:bCs w:val="0"/>
          <w:sz w:val="28"/>
          <w:szCs w:val="28"/>
          <w:u w:val="none"/>
          <w:lang w:val="en-US"/>
        </w:rPr>
      </w:pPr>
    </w:p>
    <w:p>
      <w:pPr>
        <w:jc w:val="both"/>
        <w:rPr>
          <w:rFonts w:hint="default" w:ascii="Minion Pro" w:hAnsi="Minion Pro" w:cs="Minion Pro"/>
          <w:b/>
          <w:bCs/>
          <w:sz w:val="28"/>
          <w:szCs w:val="28"/>
          <w:u w:val="single"/>
          <w:lang w:val="en-US"/>
        </w:rPr>
      </w:pPr>
      <w:r>
        <w:rPr>
          <w:rFonts w:hint="default" w:ascii="Minion Pro" w:hAnsi="Minion Pro" w:cs="Minion Pro"/>
          <w:b/>
          <w:bCs/>
          <w:sz w:val="28"/>
          <w:szCs w:val="28"/>
          <w:u w:val="single"/>
          <w:lang w:val="en-US"/>
        </w:rPr>
        <w:t>Design Approach</w:t>
      </w:r>
    </w:p>
    <w:p>
      <w:pPr>
        <w:jc w:val="both"/>
        <w:rPr>
          <w:rFonts w:hint="default" w:ascii="Minion Pro" w:hAnsi="Minion Pro" w:cs="Minion Pro"/>
          <w:b w:val="0"/>
          <w:bCs w:val="0"/>
          <w:sz w:val="28"/>
          <w:szCs w:val="28"/>
          <w:u w:val="none"/>
          <w:lang w:val="en-US"/>
        </w:rPr>
      </w:pPr>
      <w:r>
        <w:rPr>
          <w:rFonts w:hint="default" w:ascii="Minion Pro" w:hAnsi="Minion Pro" w:cs="Minion Pro"/>
          <w:b w:val="0"/>
          <w:bCs w:val="0"/>
          <w:sz w:val="28"/>
          <w:szCs w:val="28"/>
          <w:u w:val="none"/>
          <w:lang w:val="en-US"/>
        </w:rPr>
        <w:t>Following activities were performed for development of CSWO</w:t>
      </w:r>
    </w:p>
    <w:p>
      <w:pPr>
        <w:numPr>
          <w:ilvl w:val="0"/>
          <w:numId w:val="11"/>
        </w:numPr>
        <w:ind w:left="420" w:leftChars="0" w:hanging="420" w:firstLineChars="0"/>
        <w:jc w:val="both"/>
        <w:rPr>
          <w:rFonts w:hint="default" w:ascii="Minion Pro" w:hAnsi="Minion Pro" w:cs="Minion Pro"/>
          <w:b w:val="0"/>
          <w:bCs w:val="0"/>
          <w:sz w:val="28"/>
          <w:szCs w:val="28"/>
          <w:u w:val="none"/>
          <w:lang w:val="en-US"/>
        </w:rPr>
      </w:pPr>
      <w:r>
        <w:rPr>
          <w:rFonts w:hint="default" w:ascii="Minion Pro" w:hAnsi="Minion Pro" w:cs="Minion Pro"/>
          <w:b w:val="0"/>
          <w:bCs w:val="0"/>
          <w:sz w:val="28"/>
          <w:szCs w:val="28"/>
          <w:u w:val="none"/>
          <w:lang w:val="en-US"/>
        </w:rPr>
        <w:t>Initiation</w:t>
      </w:r>
    </w:p>
    <w:p>
      <w:pPr>
        <w:numPr>
          <w:ilvl w:val="1"/>
          <w:numId w:val="11"/>
        </w:numPr>
        <w:ind w:left="840" w:leftChars="0" w:hanging="420" w:firstLineChars="0"/>
        <w:jc w:val="both"/>
        <w:rPr>
          <w:rFonts w:hint="default" w:ascii="Minion Pro" w:hAnsi="Minion Pro" w:cs="Minion Pro"/>
          <w:b w:val="0"/>
          <w:bCs w:val="0"/>
          <w:sz w:val="28"/>
          <w:szCs w:val="28"/>
          <w:u w:val="none"/>
          <w:lang w:val="en-US"/>
        </w:rPr>
      </w:pPr>
      <w:r>
        <w:rPr>
          <w:rFonts w:hint="default" w:ascii="Minion Pro" w:hAnsi="Minion Pro" w:cs="Minion Pro"/>
          <w:b w:val="0"/>
          <w:bCs w:val="0"/>
          <w:sz w:val="28"/>
          <w:szCs w:val="28"/>
          <w:u w:val="none"/>
          <w:lang w:val="en-US"/>
        </w:rPr>
        <w:t>Domain Analysis</w:t>
      </w:r>
    </w:p>
    <w:p>
      <w:pPr>
        <w:numPr>
          <w:ilvl w:val="1"/>
          <w:numId w:val="11"/>
        </w:numPr>
        <w:ind w:left="840" w:leftChars="0" w:hanging="420" w:firstLineChars="0"/>
        <w:jc w:val="both"/>
        <w:rPr>
          <w:rFonts w:hint="default" w:ascii="Minion Pro" w:hAnsi="Minion Pro" w:cs="Minion Pro"/>
          <w:b w:val="0"/>
          <w:bCs w:val="0"/>
          <w:sz w:val="28"/>
          <w:szCs w:val="28"/>
          <w:u w:val="none"/>
          <w:lang w:val="en-US"/>
        </w:rPr>
      </w:pPr>
      <w:r>
        <w:rPr>
          <w:rFonts w:hint="default" w:ascii="Minion Pro" w:hAnsi="Minion Pro" w:cs="Minion Pro"/>
          <w:b w:val="0"/>
          <w:bCs w:val="0"/>
          <w:sz w:val="28"/>
          <w:szCs w:val="28"/>
          <w:u w:val="none"/>
          <w:lang w:val="en-US"/>
        </w:rPr>
        <w:t>Research and Plan</w:t>
      </w:r>
    </w:p>
    <w:p>
      <w:pPr>
        <w:numPr>
          <w:ilvl w:val="0"/>
          <w:numId w:val="12"/>
        </w:numPr>
        <w:ind w:left="420" w:leftChars="0" w:hanging="420" w:firstLineChars="0"/>
        <w:jc w:val="both"/>
        <w:rPr>
          <w:rFonts w:hint="default" w:ascii="Minion Pro" w:hAnsi="Minion Pro" w:cs="Minion Pro"/>
          <w:b w:val="0"/>
          <w:bCs w:val="0"/>
          <w:sz w:val="28"/>
          <w:szCs w:val="28"/>
          <w:u w:val="none"/>
          <w:lang w:val="en-US"/>
        </w:rPr>
      </w:pPr>
      <w:r>
        <w:rPr>
          <w:rFonts w:hint="default" w:ascii="Minion Pro" w:hAnsi="Minion Pro" w:cs="Minion Pro"/>
          <w:b w:val="0"/>
          <w:bCs w:val="0"/>
          <w:sz w:val="28"/>
          <w:szCs w:val="28"/>
          <w:u w:val="none"/>
          <w:lang w:val="en-US"/>
        </w:rPr>
        <w:t>Designing</w:t>
      </w:r>
    </w:p>
    <w:p>
      <w:pPr>
        <w:numPr>
          <w:ilvl w:val="1"/>
          <w:numId w:val="12"/>
        </w:numPr>
        <w:ind w:left="840" w:leftChars="0" w:hanging="420" w:firstLineChars="0"/>
        <w:jc w:val="both"/>
        <w:rPr>
          <w:rFonts w:hint="default" w:ascii="Minion Pro" w:hAnsi="Minion Pro" w:cs="Minion Pro"/>
          <w:b w:val="0"/>
          <w:bCs w:val="0"/>
          <w:sz w:val="28"/>
          <w:szCs w:val="28"/>
          <w:u w:val="none"/>
          <w:lang w:val="en-US"/>
        </w:rPr>
      </w:pPr>
      <w:r>
        <w:rPr>
          <w:rFonts w:hint="default" w:ascii="Minion Pro" w:hAnsi="Minion Pro" w:cs="Minion Pro"/>
          <w:b w:val="0"/>
          <w:bCs w:val="0"/>
          <w:sz w:val="28"/>
          <w:szCs w:val="28"/>
          <w:u w:val="none"/>
          <w:lang w:val="en-US"/>
        </w:rPr>
        <w:t>Define Classes, Relations and Properties</w:t>
      </w:r>
    </w:p>
    <w:p>
      <w:pPr>
        <w:numPr>
          <w:ilvl w:val="1"/>
          <w:numId w:val="12"/>
        </w:numPr>
        <w:ind w:left="840" w:leftChars="0" w:hanging="420" w:firstLineChars="0"/>
        <w:jc w:val="both"/>
        <w:rPr>
          <w:rFonts w:hint="default" w:ascii="Minion Pro" w:hAnsi="Minion Pro" w:cs="Minion Pro"/>
          <w:b w:val="0"/>
          <w:bCs w:val="0"/>
          <w:sz w:val="28"/>
          <w:szCs w:val="28"/>
          <w:u w:val="none"/>
          <w:lang w:val="en-US"/>
        </w:rPr>
      </w:pPr>
      <w:r>
        <w:rPr>
          <w:rFonts w:hint="default" w:ascii="Minion Pro" w:hAnsi="Minion Pro" w:cs="Minion Pro"/>
          <w:b w:val="0"/>
          <w:bCs w:val="0"/>
          <w:sz w:val="28"/>
          <w:szCs w:val="28"/>
          <w:u w:val="none"/>
          <w:lang w:val="en-US"/>
        </w:rPr>
        <w:t>Populate Ontology</w:t>
      </w:r>
    </w:p>
    <w:p>
      <w:pPr>
        <w:numPr>
          <w:ilvl w:val="1"/>
          <w:numId w:val="12"/>
        </w:numPr>
        <w:ind w:left="840" w:leftChars="0" w:hanging="420" w:firstLineChars="0"/>
        <w:jc w:val="both"/>
        <w:rPr>
          <w:rFonts w:hint="default" w:ascii="Minion Pro" w:hAnsi="Minion Pro" w:cs="Minion Pro"/>
          <w:b w:val="0"/>
          <w:bCs w:val="0"/>
          <w:sz w:val="28"/>
          <w:szCs w:val="28"/>
          <w:u w:val="none"/>
          <w:lang w:val="en-US"/>
        </w:rPr>
      </w:pPr>
      <w:r>
        <w:rPr>
          <w:rFonts w:hint="default" w:ascii="Minion Pro" w:hAnsi="Minion Pro" w:cs="Minion Pro"/>
          <w:b w:val="0"/>
          <w:bCs w:val="0"/>
          <w:sz w:val="28"/>
          <w:szCs w:val="28"/>
          <w:u w:val="none"/>
          <w:lang w:val="en-US"/>
        </w:rPr>
        <w:t>Create Use Cases</w:t>
      </w:r>
    </w:p>
    <w:p>
      <w:pPr>
        <w:numPr>
          <w:ilvl w:val="0"/>
          <w:numId w:val="13"/>
        </w:numPr>
        <w:ind w:left="420" w:leftChars="0" w:hanging="420" w:firstLineChars="0"/>
        <w:jc w:val="both"/>
        <w:rPr>
          <w:rFonts w:hint="default" w:ascii="Minion Pro" w:hAnsi="Minion Pro" w:cs="Minion Pro"/>
          <w:b w:val="0"/>
          <w:bCs w:val="0"/>
          <w:sz w:val="28"/>
          <w:szCs w:val="28"/>
          <w:u w:val="none"/>
          <w:lang w:val="en-US"/>
        </w:rPr>
      </w:pPr>
      <w:r>
        <w:rPr>
          <w:rFonts w:hint="default" w:ascii="Minion Pro" w:hAnsi="Minion Pro" w:cs="Minion Pro"/>
          <w:b w:val="0"/>
          <w:bCs w:val="0"/>
          <w:sz w:val="28"/>
          <w:szCs w:val="28"/>
          <w:u w:val="none"/>
          <w:lang w:val="en-US"/>
        </w:rPr>
        <w:t>Validation</w:t>
      </w:r>
    </w:p>
    <w:p>
      <w:pPr>
        <w:numPr>
          <w:ilvl w:val="1"/>
          <w:numId w:val="13"/>
        </w:numPr>
        <w:ind w:left="840" w:leftChars="0" w:hanging="420" w:firstLineChars="0"/>
        <w:jc w:val="both"/>
        <w:rPr>
          <w:rFonts w:hint="default" w:ascii="Minion Pro" w:hAnsi="Minion Pro" w:cs="Minion Pro"/>
          <w:b w:val="0"/>
          <w:bCs w:val="0"/>
          <w:sz w:val="28"/>
          <w:szCs w:val="28"/>
          <w:u w:val="none"/>
          <w:lang w:val="en-US"/>
        </w:rPr>
      </w:pPr>
      <w:r>
        <w:rPr>
          <w:rFonts w:hint="default" w:ascii="Minion Pro" w:hAnsi="Minion Pro" w:cs="Minion Pro"/>
          <w:b w:val="0"/>
          <w:bCs w:val="0"/>
          <w:sz w:val="28"/>
          <w:szCs w:val="28"/>
          <w:u w:val="none"/>
          <w:lang w:val="en-US"/>
        </w:rPr>
        <w:t>Refine Ontology</w:t>
      </w:r>
    </w:p>
    <w:p>
      <w:pPr>
        <w:numPr>
          <w:ilvl w:val="0"/>
          <w:numId w:val="0"/>
        </w:numPr>
        <w:jc w:val="both"/>
        <w:rPr>
          <w:rFonts w:hint="default" w:ascii="Minion Pro" w:hAnsi="Minion Pro" w:cs="Minion Pro"/>
          <w:b w:val="0"/>
          <w:bCs w:val="0"/>
          <w:sz w:val="28"/>
          <w:szCs w:val="28"/>
          <w:u w:val="none"/>
          <w:lang w:val="en-US"/>
        </w:rPr>
      </w:pPr>
      <w:r>
        <w:rPr>
          <w:rFonts w:hint="default" w:ascii="Minion Pro" w:hAnsi="Minion Pro" w:cs="Minion Pro"/>
          <w:b w:val="0"/>
          <w:bCs w:val="0"/>
          <w:sz w:val="28"/>
          <w:szCs w:val="28"/>
          <w:u w:val="none"/>
          <w:lang w:val="en-US"/>
        </w:rPr>
        <w:t>Data collected from IMDb, Netflix, Youtube and Spotify.</w:t>
      </w:r>
    </w:p>
    <w:p>
      <w:pPr>
        <w:numPr>
          <w:ilvl w:val="0"/>
          <w:numId w:val="0"/>
        </w:numPr>
        <w:ind w:left="420" w:leftChars="0"/>
        <w:jc w:val="both"/>
        <w:rPr>
          <w:rFonts w:hint="default" w:ascii="Minion Pro" w:hAnsi="Minion Pro" w:cs="Minion Pro"/>
          <w:b w:val="0"/>
          <w:bCs w:val="0"/>
          <w:sz w:val="28"/>
          <w:szCs w:val="28"/>
          <w:u w:val="none"/>
          <w:lang w:val="en-US"/>
        </w:rPr>
      </w:pPr>
    </w:p>
    <w:p>
      <w:pPr>
        <w:jc w:val="both"/>
        <w:rPr>
          <w:rFonts w:hint="default" w:ascii="Minion Pro" w:hAnsi="Minion Pro" w:cs="Minion Pro"/>
          <w:b/>
          <w:bCs/>
          <w:sz w:val="28"/>
          <w:szCs w:val="28"/>
          <w:u w:val="single"/>
          <w:lang w:val="en-US"/>
        </w:rPr>
      </w:pPr>
      <w:r>
        <w:rPr>
          <w:rFonts w:hint="default" w:ascii="Minion Pro" w:hAnsi="Minion Pro" w:cs="Minion Pro"/>
          <w:b/>
          <w:bCs/>
          <w:sz w:val="28"/>
          <w:szCs w:val="28"/>
          <w:u w:val="single"/>
          <w:lang w:val="en-US"/>
        </w:rPr>
        <w:t>Evaluation: SPARQL</w:t>
      </w:r>
    </w:p>
    <w:p>
      <w:pPr>
        <w:jc w:val="both"/>
        <w:rPr>
          <w:rFonts w:hint="default" w:ascii="Minion Pro" w:hAnsi="Minion Pro" w:cs="Minion Pro"/>
          <w:b/>
          <w:bCs/>
          <w:sz w:val="28"/>
          <w:szCs w:val="28"/>
          <w:u w:val="single"/>
          <w:lang w:val="en-US"/>
        </w:rPr>
      </w:pPr>
    </w:p>
    <w:p>
      <w:pPr>
        <w:spacing w:line="240" w:lineRule="auto"/>
        <w:rPr>
          <w:b/>
          <w:bCs/>
          <w:sz w:val="28"/>
          <w:szCs w:val="28"/>
        </w:rPr>
      </w:pPr>
      <w:r>
        <w:rPr>
          <w:b/>
          <w:bCs/>
          <w:sz w:val="28"/>
          <w:szCs w:val="28"/>
        </w:rPr>
        <w:t>Q</w:t>
      </w:r>
      <w:r>
        <w:rPr>
          <w:rFonts w:hint="default"/>
          <w:b/>
          <w:bCs/>
          <w:sz w:val="28"/>
          <w:szCs w:val="28"/>
          <w:lang w:val="en-US"/>
        </w:rPr>
        <w:t>:</w:t>
      </w:r>
      <w:r>
        <w:rPr>
          <w:b/>
          <w:bCs/>
          <w:sz w:val="28"/>
          <w:szCs w:val="28"/>
        </w:rPr>
        <w:t xml:space="preserve"> What </w:t>
      </w:r>
      <w:r>
        <w:rPr>
          <w:rFonts w:hint="default"/>
          <w:b/>
          <w:bCs/>
          <w:sz w:val="28"/>
          <w:szCs w:val="28"/>
          <w:lang w:val="en-US"/>
        </w:rPr>
        <w:t>is the difference between a basic subscription plan and a premium one</w:t>
      </w:r>
      <w:r>
        <w:rPr>
          <w:b/>
          <w:bCs/>
          <w:sz w:val="28"/>
          <w:szCs w:val="28"/>
        </w:rPr>
        <w:t>?</w:t>
      </w:r>
    </w:p>
    <w:p>
      <w:pPr>
        <w:spacing w:line="240" w:lineRule="auto"/>
        <w:rPr>
          <w:b/>
          <w:bCs/>
          <w:sz w:val="28"/>
          <w:szCs w:val="28"/>
        </w:rPr>
      </w:pPr>
    </w:p>
    <w:p>
      <w:pPr>
        <w:rPr>
          <w:rFonts w:hint="default"/>
          <w:sz w:val="28"/>
          <w:szCs w:val="28"/>
          <w:lang w:val="en-US"/>
        </w:rPr>
      </w:pPr>
      <w:r>
        <w:rPr>
          <w:rFonts w:hint="default"/>
          <w:sz w:val="28"/>
          <w:szCs w:val="28"/>
          <w:lang w:val="en-US"/>
        </w:rPr>
        <w:t>PREFIX rdf: &lt;http://www.w3.org/1999/02/22-rdf-syntax-ns#&gt;</w:t>
      </w:r>
    </w:p>
    <w:p>
      <w:pPr>
        <w:rPr>
          <w:rFonts w:hint="default"/>
          <w:sz w:val="28"/>
          <w:szCs w:val="28"/>
          <w:lang w:val="en-US"/>
        </w:rPr>
      </w:pPr>
      <w:r>
        <w:rPr>
          <w:rFonts w:hint="default"/>
          <w:sz w:val="28"/>
          <w:szCs w:val="28"/>
          <w:lang w:val="en-US"/>
        </w:rPr>
        <w:t>PREFIX owl: &lt;http://www.w3.org/2002/07/owl#&gt;</w:t>
      </w:r>
    </w:p>
    <w:p>
      <w:pPr>
        <w:rPr>
          <w:rFonts w:hint="default"/>
          <w:sz w:val="28"/>
          <w:szCs w:val="28"/>
          <w:lang w:val="en-US"/>
        </w:rPr>
      </w:pPr>
      <w:r>
        <w:rPr>
          <w:rFonts w:hint="default"/>
          <w:sz w:val="28"/>
          <w:szCs w:val="28"/>
          <w:lang w:val="en-US"/>
        </w:rPr>
        <w:t>PREFIX rdfs: &lt;http://www.w3.org/2000/01/rdf-schema#&gt;</w:t>
      </w:r>
    </w:p>
    <w:p>
      <w:pPr>
        <w:rPr>
          <w:rFonts w:hint="default"/>
          <w:sz w:val="28"/>
          <w:szCs w:val="28"/>
          <w:lang w:val="en-US"/>
        </w:rPr>
      </w:pPr>
      <w:r>
        <w:rPr>
          <w:rFonts w:hint="default"/>
          <w:sz w:val="28"/>
          <w:szCs w:val="28"/>
          <w:lang w:val="en-US"/>
        </w:rPr>
        <w:t>PREFIX xsd: &lt;http://www.w3.org/2001/XMLSchema#&gt;</w:t>
      </w:r>
    </w:p>
    <w:p>
      <w:pPr>
        <w:rPr>
          <w:rFonts w:hint="default"/>
          <w:sz w:val="28"/>
          <w:szCs w:val="28"/>
          <w:lang w:val="en-US"/>
        </w:rPr>
      </w:pPr>
      <w:r>
        <w:rPr>
          <w:rFonts w:hint="default"/>
          <w:sz w:val="28"/>
          <w:szCs w:val="28"/>
          <w:lang w:val="en-US"/>
        </w:rPr>
        <w:t>PREFIX sw: &lt;http://www.semanticweb.org/home/ontologies/2023/9/contentstreamingwebsite/&gt;</w:t>
      </w:r>
    </w:p>
    <w:p>
      <w:pPr>
        <w:spacing w:line="240" w:lineRule="auto"/>
        <w:rPr>
          <w:sz w:val="28"/>
          <w:szCs w:val="28"/>
        </w:rPr>
      </w:pPr>
    </w:p>
    <w:p>
      <w:pPr>
        <w:spacing w:line="240" w:lineRule="auto"/>
        <w:rPr>
          <w:rFonts w:hint="default"/>
          <w:sz w:val="28"/>
          <w:szCs w:val="28"/>
        </w:rPr>
      </w:pPr>
      <w:r>
        <w:rPr>
          <w:rFonts w:hint="default"/>
          <w:sz w:val="28"/>
          <w:szCs w:val="28"/>
        </w:rPr>
        <w:t>SELECT ?subject ?object ?p ?o</w:t>
      </w:r>
    </w:p>
    <w:p>
      <w:pPr>
        <w:spacing w:line="240" w:lineRule="auto"/>
        <w:rPr>
          <w:rFonts w:hint="default"/>
          <w:sz w:val="28"/>
          <w:szCs w:val="28"/>
        </w:rPr>
      </w:pPr>
      <w:r>
        <w:rPr>
          <w:rFonts w:hint="default"/>
          <w:sz w:val="28"/>
          <w:szCs w:val="28"/>
        </w:rPr>
        <w:tab/>
      </w:r>
      <w:r>
        <w:rPr>
          <w:rFonts w:hint="default"/>
          <w:sz w:val="28"/>
          <w:szCs w:val="28"/>
        </w:rPr>
        <w:t>WHERE { ?subject sw:hasFeatures ?object.</w:t>
      </w:r>
    </w:p>
    <w:p>
      <w:pPr>
        <w:spacing w:line="240" w:lineRule="auto"/>
        <w:rPr>
          <w:rFonts w:hint="default"/>
          <w:sz w:val="28"/>
          <w:szCs w:val="28"/>
        </w:rPr>
      </w:pPr>
      <w:r>
        <w:rPr>
          <w:rFonts w:hint="default"/>
          <w:sz w:val="28"/>
          <w:szCs w:val="28"/>
        </w:rPr>
        <w:tab/>
      </w:r>
      <w:r>
        <w:rPr>
          <w:rFonts w:hint="default"/>
          <w:sz w:val="28"/>
          <w:szCs w:val="28"/>
        </w:rPr>
        <w:tab/>
      </w:r>
      <w:r>
        <w:rPr>
          <w:rFonts w:hint="default"/>
          <w:sz w:val="28"/>
          <w:szCs w:val="28"/>
        </w:rPr>
        <w:t>?subject ?p ?o</w:t>
      </w:r>
    </w:p>
    <w:p>
      <w:pPr>
        <w:spacing w:line="240" w:lineRule="auto"/>
        <w:rPr>
          <w:rFonts w:hint="default"/>
          <w:sz w:val="28"/>
          <w:szCs w:val="28"/>
        </w:rPr>
      </w:pPr>
      <w:r>
        <w:rPr>
          <w:rFonts w:hint="default"/>
          <w:sz w:val="28"/>
          <w:szCs w:val="28"/>
        </w:rPr>
        <w:tab/>
      </w:r>
      <w:r>
        <w:rPr>
          <w:rFonts w:hint="default"/>
          <w:sz w:val="28"/>
          <w:szCs w:val="28"/>
        </w:rPr>
        <w:tab/>
      </w:r>
      <w:r>
        <w:rPr>
          <w:rFonts w:hint="default"/>
          <w:sz w:val="28"/>
          <w:szCs w:val="28"/>
        </w:rPr>
        <w:t>filter(?p = sw:premium_plan_features || ?p = sw:basic_plan_features)</w:t>
      </w:r>
    </w:p>
    <w:p>
      <w:pPr>
        <w:spacing w:line="240" w:lineRule="auto"/>
        <w:rPr>
          <w:sz w:val="28"/>
          <w:szCs w:val="28"/>
        </w:rPr>
      </w:pPr>
      <w:r>
        <w:rPr>
          <w:rFonts w:hint="default"/>
          <w:sz w:val="28"/>
          <w:szCs w:val="28"/>
        </w:rPr>
        <w:tab/>
      </w:r>
      <w:r>
        <w:rPr>
          <w:rFonts w:hint="default"/>
          <w:sz w:val="28"/>
          <w:szCs w:val="28"/>
        </w:rPr>
        <w:tab/>
      </w:r>
      <w:r>
        <w:rPr>
          <w:rFonts w:hint="default"/>
          <w:sz w:val="28"/>
          <w:szCs w:val="28"/>
        </w:rPr>
        <w:t>}</w:t>
      </w:r>
    </w:p>
    <w:p>
      <w:pPr>
        <w:jc w:val="both"/>
        <w:rPr>
          <w:rFonts w:hint="default" w:ascii="Minion Pro" w:hAnsi="Minion Pro" w:cs="Minion Pro"/>
          <w:b/>
          <w:bCs/>
          <w:sz w:val="28"/>
          <w:szCs w:val="28"/>
          <w:u w:val="single"/>
          <w:lang w:val="en-US"/>
        </w:rPr>
      </w:pPr>
    </w:p>
    <w:p>
      <w:pPr>
        <w:jc w:val="both"/>
        <w:rPr>
          <w:rFonts w:hint="default" w:ascii="Minion Pro" w:hAnsi="Minion Pro" w:cs="Minion Pro"/>
          <w:b/>
          <w:bCs/>
          <w:sz w:val="28"/>
          <w:szCs w:val="28"/>
          <w:u w:val="single"/>
          <w:lang w:val="en-US"/>
        </w:rPr>
      </w:pPr>
      <w:r>
        <w:rPr>
          <w:rFonts w:hint="default" w:ascii="Minion Pro" w:hAnsi="Minion Pro" w:cs="Minion Pro"/>
          <w:b/>
          <w:bCs/>
          <w:sz w:val="28"/>
          <w:szCs w:val="28"/>
          <w:u w:val="single"/>
          <w:lang w:val="en-US"/>
        </w:rPr>
        <w:t>Ontology Metrics</w:t>
      </w:r>
    </w:p>
    <w:p>
      <w:pPr>
        <w:jc w:val="both"/>
        <w:rPr>
          <w:rFonts w:hint="default" w:ascii="Minion Pro" w:hAnsi="Minion Pro" w:cs="Minion Pro"/>
          <w:b/>
          <w:bCs/>
          <w:sz w:val="28"/>
          <w:szCs w:val="28"/>
          <w:u w:val="single"/>
          <w:lang w:val="en-US"/>
        </w:rPr>
      </w:pPr>
    </w:p>
    <w:p>
      <w:pPr>
        <w:numPr>
          <w:ilvl w:val="0"/>
          <w:numId w:val="0"/>
        </w:numPr>
        <w:jc w:val="both"/>
        <w:rPr>
          <w:rFonts w:hint="default" w:ascii="Minion Pro" w:hAnsi="Minion Pro" w:cs="Minion Pro"/>
          <w:b w:val="0"/>
          <w:bCs w:val="0"/>
          <w:sz w:val="28"/>
          <w:szCs w:val="28"/>
          <w:u w:val="none"/>
          <w:lang w:val="en-US"/>
        </w:rPr>
      </w:pPr>
    </w:p>
    <w:p>
      <w:pPr>
        <w:numPr>
          <w:ilvl w:val="0"/>
          <w:numId w:val="0"/>
        </w:numPr>
        <w:ind w:left="420" w:leftChars="0"/>
        <w:jc w:val="center"/>
        <w:rPr>
          <w:rFonts w:hint="default" w:ascii="Minion Pro" w:hAnsi="Minion Pro" w:cs="Minion Pro"/>
          <w:b w:val="0"/>
          <w:bCs w:val="0"/>
          <w:sz w:val="28"/>
          <w:szCs w:val="28"/>
          <w:u w:val="none"/>
          <w:lang w:val="en-US"/>
        </w:rPr>
      </w:pPr>
      <w:r>
        <w:rPr>
          <w:rFonts w:hint="default" w:ascii="Minion Pro" w:hAnsi="Minion Pro" w:cs="Minion Pro"/>
          <w:b w:val="0"/>
          <w:bCs w:val="0"/>
          <w:sz w:val="28"/>
          <w:szCs w:val="28"/>
          <w:u w:val="none"/>
          <w:lang w:val="en-US"/>
        </w:rPr>
        <w:t>Metrics</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Minion Pro" w:hAnsi="Minion Pro" w:cs="Minion Pro"/>
                <w:b w:val="0"/>
                <w:bCs w:val="0"/>
                <w:sz w:val="28"/>
                <w:szCs w:val="28"/>
                <w:u w:val="none"/>
                <w:vertAlign w:val="baseline"/>
                <w:lang w:val="en-US"/>
              </w:rPr>
            </w:pPr>
            <w:r>
              <w:rPr>
                <w:rFonts w:hint="default" w:ascii="Minion Pro" w:hAnsi="Minion Pro" w:cs="Minion Pro"/>
                <w:b w:val="0"/>
                <w:bCs w:val="0"/>
                <w:sz w:val="28"/>
                <w:szCs w:val="28"/>
                <w:u w:val="none"/>
                <w:vertAlign w:val="baseline"/>
                <w:lang w:val="en-US"/>
              </w:rPr>
              <w:t>Axiom</w:t>
            </w:r>
          </w:p>
        </w:tc>
        <w:tc>
          <w:tcPr>
            <w:tcW w:w="4261" w:type="dxa"/>
          </w:tcPr>
          <w:p>
            <w:pPr>
              <w:widowControl w:val="0"/>
              <w:numPr>
                <w:ilvl w:val="0"/>
                <w:numId w:val="0"/>
              </w:numPr>
              <w:jc w:val="both"/>
              <w:rPr>
                <w:rFonts w:hint="default" w:ascii="Minion Pro" w:hAnsi="Minion Pro" w:cs="Minion Pro"/>
                <w:b w:val="0"/>
                <w:bCs w:val="0"/>
                <w:sz w:val="28"/>
                <w:szCs w:val="28"/>
                <w:u w:val="none"/>
                <w:vertAlign w:val="baseline"/>
                <w:lang w:val="en-US"/>
              </w:rPr>
            </w:pPr>
            <w:r>
              <w:rPr>
                <w:rFonts w:hint="default" w:ascii="Minion Pro" w:hAnsi="Minion Pro" w:cs="Minion Pro"/>
                <w:b w:val="0"/>
                <w:bCs w:val="0"/>
                <w:sz w:val="28"/>
                <w:szCs w:val="28"/>
                <w:u w:val="none"/>
                <w:vertAlign w:val="baseline"/>
                <w:lang w:val="en-US"/>
              </w:rPr>
              <w:t>573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Minion Pro" w:hAnsi="Minion Pro" w:cs="Minion Pro"/>
                <w:b w:val="0"/>
                <w:bCs w:val="0"/>
                <w:sz w:val="28"/>
                <w:szCs w:val="28"/>
                <w:u w:val="none"/>
                <w:vertAlign w:val="baseline"/>
                <w:lang w:val="en-US"/>
              </w:rPr>
            </w:pPr>
            <w:r>
              <w:rPr>
                <w:rFonts w:hint="default" w:ascii="Minion Pro" w:hAnsi="Minion Pro" w:cs="Minion Pro"/>
                <w:b w:val="0"/>
                <w:bCs w:val="0"/>
                <w:sz w:val="28"/>
                <w:szCs w:val="28"/>
                <w:u w:val="none"/>
                <w:vertAlign w:val="baseline"/>
                <w:lang w:val="en-US"/>
              </w:rPr>
              <w:t>Logical axiom count</w:t>
            </w:r>
          </w:p>
        </w:tc>
        <w:tc>
          <w:tcPr>
            <w:tcW w:w="4261" w:type="dxa"/>
          </w:tcPr>
          <w:p>
            <w:pPr>
              <w:widowControl w:val="0"/>
              <w:numPr>
                <w:ilvl w:val="0"/>
                <w:numId w:val="0"/>
              </w:numPr>
              <w:jc w:val="both"/>
              <w:rPr>
                <w:rFonts w:hint="default" w:ascii="Minion Pro" w:hAnsi="Minion Pro" w:cs="Minion Pro"/>
                <w:b w:val="0"/>
                <w:bCs w:val="0"/>
                <w:sz w:val="28"/>
                <w:szCs w:val="28"/>
                <w:u w:val="none"/>
                <w:vertAlign w:val="baseline"/>
                <w:lang w:val="en-US"/>
              </w:rPr>
            </w:pPr>
            <w:r>
              <w:rPr>
                <w:rFonts w:hint="default" w:ascii="Minion Pro" w:hAnsi="Minion Pro" w:cs="Minion Pro"/>
                <w:b w:val="0"/>
                <w:bCs w:val="0"/>
                <w:sz w:val="28"/>
                <w:szCs w:val="28"/>
                <w:u w:val="none"/>
                <w:vertAlign w:val="baseline"/>
                <w:lang w:val="en-US"/>
              </w:rPr>
              <w:t>454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Minion Pro" w:hAnsi="Minion Pro" w:cs="Minion Pro"/>
                <w:b w:val="0"/>
                <w:bCs w:val="0"/>
                <w:sz w:val="28"/>
                <w:szCs w:val="28"/>
                <w:u w:val="none"/>
                <w:vertAlign w:val="baseline"/>
                <w:lang w:val="en-US"/>
              </w:rPr>
            </w:pPr>
            <w:r>
              <w:rPr>
                <w:rFonts w:hint="default" w:ascii="Minion Pro" w:hAnsi="Minion Pro" w:cs="Minion Pro"/>
                <w:b w:val="0"/>
                <w:bCs w:val="0"/>
                <w:sz w:val="28"/>
                <w:szCs w:val="28"/>
                <w:u w:val="none"/>
                <w:vertAlign w:val="baseline"/>
                <w:lang w:val="en-US"/>
              </w:rPr>
              <w:t>Declaration axioms count</w:t>
            </w:r>
          </w:p>
        </w:tc>
        <w:tc>
          <w:tcPr>
            <w:tcW w:w="4261" w:type="dxa"/>
          </w:tcPr>
          <w:p>
            <w:pPr>
              <w:widowControl w:val="0"/>
              <w:numPr>
                <w:ilvl w:val="0"/>
                <w:numId w:val="0"/>
              </w:numPr>
              <w:jc w:val="both"/>
              <w:rPr>
                <w:rFonts w:hint="default" w:ascii="Minion Pro" w:hAnsi="Minion Pro" w:cs="Minion Pro"/>
                <w:b w:val="0"/>
                <w:bCs w:val="0"/>
                <w:sz w:val="28"/>
                <w:szCs w:val="28"/>
                <w:u w:val="none"/>
                <w:vertAlign w:val="baseline"/>
                <w:lang w:val="en-US"/>
              </w:rPr>
            </w:pPr>
            <w:r>
              <w:rPr>
                <w:rFonts w:hint="default" w:ascii="Minion Pro" w:hAnsi="Minion Pro" w:cs="Minion Pro"/>
                <w:b w:val="0"/>
                <w:bCs w:val="0"/>
                <w:sz w:val="28"/>
                <w:szCs w:val="28"/>
                <w:u w:val="none"/>
                <w:vertAlign w:val="baseline"/>
                <w:lang w:val="en-US"/>
              </w:rPr>
              <w:t>119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Minion Pro" w:hAnsi="Minion Pro" w:cs="Minion Pro"/>
                <w:b w:val="0"/>
                <w:bCs w:val="0"/>
                <w:sz w:val="28"/>
                <w:szCs w:val="28"/>
                <w:u w:val="none"/>
                <w:vertAlign w:val="baseline"/>
                <w:lang w:val="en-US"/>
              </w:rPr>
            </w:pPr>
            <w:r>
              <w:rPr>
                <w:rFonts w:hint="default" w:ascii="Minion Pro" w:hAnsi="Minion Pro" w:cs="Minion Pro"/>
                <w:b w:val="0"/>
                <w:bCs w:val="0"/>
                <w:sz w:val="28"/>
                <w:szCs w:val="28"/>
                <w:u w:val="none"/>
                <w:vertAlign w:val="baseline"/>
                <w:lang w:val="en-US"/>
              </w:rPr>
              <w:t>Class count</w:t>
            </w:r>
          </w:p>
        </w:tc>
        <w:tc>
          <w:tcPr>
            <w:tcW w:w="4261" w:type="dxa"/>
          </w:tcPr>
          <w:p>
            <w:pPr>
              <w:widowControl w:val="0"/>
              <w:numPr>
                <w:ilvl w:val="0"/>
                <w:numId w:val="0"/>
              </w:numPr>
              <w:jc w:val="both"/>
              <w:rPr>
                <w:rFonts w:hint="default" w:ascii="Minion Pro" w:hAnsi="Minion Pro" w:cs="Minion Pro"/>
                <w:b w:val="0"/>
                <w:bCs w:val="0"/>
                <w:sz w:val="28"/>
                <w:szCs w:val="28"/>
                <w:u w:val="none"/>
                <w:vertAlign w:val="baseline"/>
                <w:lang w:val="en-US"/>
              </w:rPr>
            </w:pPr>
            <w:r>
              <w:rPr>
                <w:rFonts w:hint="default" w:ascii="Minion Pro" w:hAnsi="Minion Pro" w:cs="Minion Pro"/>
                <w:b w:val="0"/>
                <w:bCs w:val="0"/>
                <w:sz w:val="28"/>
                <w:szCs w:val="28"/>
                <w:u w:val="none"/>
                <w:vertAlign w:val="baseline"/>
                <w:lang w:val="en-US"/>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Minion Pro" w:hAnsi="Minion Pro" w:cs="Minion Pro"/>
                <w:b w:val="0"/>
                <w:bCs w:val="0"/>
                <w:sz w:val="28"/>
                <w:szCs w:val="28"/>
                <w:u w:val="none"/>
                <w:vertAlign w:val="baseline"/>
                <w:lang w:val="en-US"/>
              </w:rPr>
            </w:pPr>
            <w:r>
              <w:rPr>
                <w:rFonts w:hint="default" w:ascii="Minion Pro" w:hAnsi="Minion Pro" w:cs="Minion Pro"/>
                <w:b w:val="0"/>
                <w:bCs w:val="0"/>
                <w:sz w:val="28"/>
                <w:szCs w:val="28"/>
                <w:u w:val="none"/>
                <w:vertAlign w:val="baseline"/>
                <w:lang w:val="en-US"/>
              </w:rPr>
              <w:t>Object property count</w:t>
            </w:r>
          </w:p>
        </w:tc>
        <w:tc>
          <w:tcPr>
            <w:tcW w:w="4261" w:type="dxa"/>
          </w:tcPr>
          <w:p>
            <w:pPr>
              <w:widowControl w:val="0"/>
              <w:numPr>
                <w:ilvl w:val="0"/>
                <w:numId w:val="0"/>
              </w:numPr>
              <w:jc w:val="both"/>
              <w:rPr>
                <w:rFonts w:hint="default" w:ascii="Minion Pro" w:hAnsi="Minion Pro" w:cs="Minion Pro"/>
                <w:b w:val="0"/>
                <w:bCs w:val="0"/>
                <w:sz w:val="28"/>
                <w:szCs w:val="28"/>
                <w:u w:val="none"/>
                <w:vertAlign w:val="baseline"/>
                <w:lang w:val="en-US"/>
              </w:rPr>
            </w:pPr>
            <w:r>
              <w:rPr>
                <w:rFonts w:hint="default" w:ascii="Minion Pro" w:hAnsi="Minion Pro" w:cs="Minion Pro"/>
                <w:b w:val="0"/>
                <w:bCs w:val="0"/>
                <w:sz w:val="28"/>
                <w:szCs w:val="28"/>
                <w:u w:val="none"/>
                <w:vertAlign w:val="baseline"/>
                <w:lang w:val="en-US"/>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Minion Pro" w:hAnsi="Minion Pro" w:cs="Minion Pro"/>
                <w:b w:val="0"/>
                <w:bCs w:val="0"/>
                <w:sz w:val="28"/>
                <w:szCs w:val="28"/>
                <w:u w:val="none"/>
                <w:vertAlign w:val="baseline"/>
                <w:lang w:val="en-US"/>
              </w:rPr>
            </w:pPr>
            <w:r>
              <w:rPr>
                <w:rFonts w:hint="default" w:ascii="Minion Pro" w:hAnsi="Minion Pro" w:cs="Minion Pro"/>
                <w:b w:val="0"/>
                <w:bCs w:val="0"/>
                <w:sz w:val="28"/>
                <w:szCs w:val="28"/>
                <w:u w:val="none"/>
                <w:vertAlign w:val="baseline"/>
                <w:lang w:val="en-US"/>
              </w:rPr>
              <w:t>Data property count</w:t>
            </w:r>
          </w:p>
        </w:tc>
        <w:tc>
          <w:tcPr>
            <w:tcW w:w="4261" w:type="dxa"/>
          </w:tcPr>
          <w:p>
            <w:pPr>
              <w:widowControl w:val="0"/>
              <w:numPr>
                <w:ilvl w:val="0"/>
                <w:numId w:val="0"/>
              </w:numPr>
              <w:jc w:val="both"/>
              <w:rPr>
                <w:rFonts w:hint="default" w:ascii="Minion Pro" w:hAnsi="Minion Pro" w:cs="Minion Pro"/>
                <w:b w:val="0"/>
                <w:bCs w:val="0"/>
                <w:sz w:val="28"/>
                <w:szCs w:val="28"/>
                <w:u w:val="none"/>
                <w:vertAlign w:val="baseline"/>
                <w:lang w:val="en-US"/>
              </w:rPr>
            </w:pPr>
            <w:r>
              <w:rPr>
                <w:rFonts w:hint="default" w:ascii="Minion Pro" w:hAnsi="Minion Pro" w:cs="Minion Pro"/>
                <w:b w:val="0"/>
                <w:bCs w:val="0"/>
                <w:sz w:val="28"/>
                <w:szCs w:val="28"/>
                <w:u w:val="none"/>
                <w:vertAlign w:val="baseline"/>
                <w:lang w:val="en-US"/>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Minion Pro" w:hAnsi="Minion Pro" w:cs="Minion Pro"/>
                <w:b w:val="0"/>
                <w:bCs w:val="0"/>
                <w:sz w:val="28"/>
                <w:szCs w:val="28"/>
                <w:u w:val="none"/>
                <w:vertAlign w:val="baseline"/>
                <w:lang w:val="en-US"/>
              </w:rPr>
            </w:pPr>
            <w:r>
              <w:rPr>
                <w:rFonts w:hint="default" w:ascii="Minion Pro" w:hAnsi="Minion Pro" w:cs="Minion Pro"/>
                <w:b w:val="0"/>
                <w:bCs w:val="0"/>
                <w:sz w:val="28"/>
                <w:szCs w:val="28"/>
                <w:u w:val="none"/>
                <w:vertAlign w:val="baseline"/>
                <w:lang w:val="en-US"/>
              </w:rPr>
              <w:t>Individual count</w:t>
            </w:r>
          </w:p>
        </w:tc>
        <w:tc>
          <w:tcPr>
            <w:tcW w:w="4261" w:type="dxa"/>
          </w:tcPr>
          <w:p>
            <w:pPr>
              <w:widowControl w:val="0"/>
              <w:numPr>
                <w:ilvl w:val="0"/>
                <w:numId w:val="0"/>
              </w:numPr>
              <w:jc w:val="both"/>
              <w:rPr>
                <w:rFonts w:hint="default" w:ascii="Minion Pro" w:hAnsi="Minion Pro" w:cs="Minion Pro"/>
                <w:b w:val="0"/>
                <w:bCs w:val="0"/>
                <w:sz w:val="28"/>
                <w:szCs w:val="28"/>
                <w:u w:val="none"/>
                <w:vertAlign w:val="baseline"/>
                <w:lang w:val="en-US"/>
              </w:rPr>
            </w:pPr>
            <w:r>
              <w:rPr>
                <w:rFonts w:hint="default" w:ascii="Minion Pro" w:hAnsi="Minion Pro" w:cs="Minion Pro"/>
                <w:b w:val="0"/>
                <w:bCs w:val="0"/>
                <w:sz w:val="28"/>
                <w:szCs w:val="28"/>
                <w:u w:val="none"/>
                <w:vertAlign w:val="baseline"/>
                <w:lang w:val="en-US"/>
              </w:rPr>
              <w:t>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Minion Pro" w:hAnsi="Minion Pro" w:cs="Minion Pro"/>
                <w:b w:val="0"/>
                <w:bCs w:val="0"/>
                <w:sz w:val="28"/>
                <w:szCs w:val="28"/>
                <w:u w:val="none"/>
                <w:vertAlign w:val="baseline"/>
                <w:lang w:val="en-US"/>
              </w:rPr>
            </w:pPr>
            <w:r>
              <w:rPr>
                <w:rFonts w:hint="default" w:ascii="Minion Pro" w:hAnsi="Minion Pro" w:cs="Minion Pro"/>
                <w:b w:val="0"/>
                <w:bCs w:val="0"/>
                <w:sz w:val="28"/>
                <w:szCs w:val="28"/>
                <w:u w:val="none"/>
                <w:vertAlign w:val="baseline"/>
                <w:lang w:val="en-US"/>
              </w:rPr>
              <w:t>Annotation property count</w:t>
            </w:r>
          </w:p>
        </w:tc>
        <w:tc>
          <w:tcPr>
            <w:tcW w:w="4261" w:type="dxa"/>
          </w:tcPr>
          <w:p>
            <w:pPr>
              <w:widowControl w:val="0"/>
              <w:numPr>
                <w:ilvl w:val="0"/>
                <w:numId w:val="0"/>
              </w:numPr>
              <w:jc w:val="both"/>
              <w:rPr>
                <w:rFonts w:hint="default" w:ascii="Minion Pro" w:hAnsi="Minion Pro" w:cs="Minion Pro"/>
                <w:b w:val="0"/>
                <w:bCs w:val="0"/>
                <w:sz w:val="28"/>
                <w:szCs w:val="28"/>
                <w:u w:val="none"/>
                <w:vertAlign w:val="baseline"/>
                <w:lang w:val="en-US"/>
              </w:rPr>
            </w:pPr>
            <w:r>
              <w:rPr>
                <w:rFonts w:hint="default" w:ascii="Minion Pro" w:hAnsi="Minion Pro" w:cs="Minion Pro"/>
                <w:b w:val="0"/>
                <w:bCs w:val="0"/>
                <w:sz w:val="28"/>
                <w:szCs w:val="28"/>
                <w:u w:val="none"/>
                <w:vertAlign w:val="baseline"/>
                <w:lang w:val="en-US"/>
              </w:rPr>
              <w:t>0</w:t>
            </w:r>
          </w:p>
        </w:tc>
      </w:tr>
    </w:tbl>
    <w:p>
      <w:pPr>
        <w:numPr>
          <w:ilvl w:val="0"/>
          <w:numId w:val="0"/>
        </w:numPr>
        <w:ind w:left="420" w:leftChars="0"/>
        <w:jc w:val="both"/>
        <w:rPr>
          <w:rFonts w:hint="default" w:ascii="Minion Pro" w:hAnsi="Minion Pro" w:cs="Minion Pro"/>
          <w:b w:val="0"/>
          <w:bCs w:val="0"/>
          <w:sz w:val="28"/>
          <w:szCs w:val="28"/>
          <w:u w:val="none"/>
          <w:lang w:val="en-US"/>
        </w:rPr>
      </w:pPr>
    </w:p>
    <w:p>
      <w:pPr>
        <w:rPr>
          <w:rFonts w:hint="default" w:ascii="Minion Pro" w:hAnsi="Minion Pro" w:cs="Minion Pro"/>
          <w:b w:val="0"/>
          <w:bCs w:val="0"/>
          <w:sz w:val="28"/>
          <w:szCs w:val="28"/>
          <w:u w:val="none"/>
          <w:lang w:val="en-US"/>
        </w:rPr>
      </w:pPr>
    </w:p>
    <w:p>
      <w:pPr>
        <w:numPr>
          <w:ilvl w:val="0"/>
          <w:numId w:val="0"/>
        </w:numPr>
        <w:ind w:leftChars="0"/>
        <w:rPr>
          <w:rFonts w:hint="default" w:ascii="Minion Pro" w:hAnsi="Minion Pro" w:cs="Minion Pro"/>
          <w:b w:val="0"/>
          <w:bCs w:val="0"/>
          <w:sz w:val="28"/>
          <w:szCs w:val="28"/>
          <w:u w:val="none"/>
          <w:lang w:val="en-US"/>
        </w:rPr>
      </w:pPr>
    </w:p>
    <w:p>
      <w:pPr>
        <w:numPr>
          <w:ilvl w:val="0"/>
          <w:numId w:val="0"/>
        </w:numPr>
        <w:ind w:leftChars="0"/>
        <w:rPr>
          <w:rFonts w:hint="default" w:ascii="Minion Pro" w:hAnsi="Minion Pro" w:cs="Minion Pro"/>
          <w:b w:val="0"/>
          <w:bCs w:val="0"/>
          <w:sz w:val="28"/>
          <w:szCs w:val="28"/>
          <w:u w:val="none"/>
          <w:lang w:val="en-US"/>
        </w:rPr>
      </w:pPr>
      <w:bookmarkStart w:id="0" w:name="_GoBack"/>
      <w:bookmarkEnd w:id="0"/>
    </w:p>
    <w:p>
      <w:pPr>
        <w:jc w:val="both"/>
        <w:rPr>
          <w:rFonts w:hint="default" w:ascii="Minion Pro" w:hAnsi="Minion Pro" w:cs="Minion Pro"/>
          <w:b/>
          <w:bCs/>
          <w:sz w:val="28"/>
          <w:szCs w:val="28"/>
          <w:u w:val="single"/>
          <w:lang w:val="en-US"/>
        </w:rPr>
      </w:pPr>
      <w:r>
        <w:rPr>
          <w:rFonts w:hint="default" w:ascii="Minion Pro" w:hAnsi="Minion Pro" w:cs="Minion Pro"/>
          <w:b/>
          <w:bCs/>
          <w:sz w:val="28"/>
          <w:szCs w:val="28"/>
          <w:u w:val="single"/>
          <w:lang w:val="en-US"/>
        </w:rPr>
        <w:t>Use Cases</w:t>
      </w:r>
    </w:p>
    <w:p>
      <w:pPr>
        <w:jc w:val="both"/>
        <w:rPr>
          <w:rFonts w:hint="default" w:ascii="Minion Pro" w:hAnsi="Minion Pro" w:cs="Minion Pro"/>
          <w:b w:val="0"/>
          <w:bCs w:val="0"/>
          <w:sz w:val="28"/>
          <w:szCs w:val="28"/>
          <w:u w:val="none"/>
          <w:lang w:val="en-US"/>
        </w:rPr>
      </w:pPr>
      <w:r>
        <w:rPr>
          <w:rFonts w:hint="default" w:ascii="Minion Pro" w:hAnsi="Minion Pro" w:cs="Minion Pro"/>
          <w:b w:val="0"/>
          <w:bCs w:val="0"/>
          <w:sz w:val="28"/>
          <w:szCs w:val="28"/>
          <w:u w:val="none"/>
          <w:lang w:val="en-US"/>
        </w:rPr>
        <w:t>Three different use cases have been explored</w:t>
      </w:r>
    </w:p>
    <w:p>
      <w:pPr>
        <w:jc w:val="both"/>
        <w:rPr>
          <w:rFonts w:hint="default" w:ascii="Minion Pro" w:hAnsi="Minion Pro" w:cs="Minion Pro"/>
          <w:b w:val="0"/>
          <w:bCs w:val="0"/>
          <w:sz w:val="28"/>
          <w:szCs w:val="28"/>
          <w:u w:val="none"/>
          <w:lang w:val="en-US"/>
        </w:rPr>
      </w:pPr>
    </w:p>
    <w:p>
      <w:pPr>
        <w:spacing w:line="240" w:lineRule="auto"/>
        <w:rPr>
          <w:rFonts w:hint="default" w:ascii="Minion Pro Med" w:hAnsi="Minion Pro Med" w:cs="Minion Pro Med"/>
          <w:b/>
          <w:bCs/>
          <w:sz w:val="28"/>
          <w:szCs w:val="28"/>
          <w:u w:val="none"/>
          <w:lang w:val="en-US"/>
        </w:rPr>
      </w:pPr>
      <w:r>
        <w:rPr>
          <w:rFonts w:hint="default" w:ascii="Minion Pro Med" w:hAnsi="Minion Pro Med" w:cs="Minion Pro Med"/>
          <w:b/>
          <w:bCs/>
          <w:sz w:val="28"/>
          <w:szCs w:val="28"/>
          <w:u w:val="none"/>
          <w:lang w:val="en-US"/>
        </w:rPr>
        <w:t>Use Case 1: Using a subscribed account</w:t>
      </w:r>
    </w:p>
    <w:p>
      <w:pPr>
        <w:spacing w:line="240" w:lineRule="auto"/>
        <w:rPr>
          <w:rFonts w:hint="default" w:ascii="Minion Pro" w:hAnsi="Minion Pro" w:cs="Minion Pro"/>
          <w:b w:val="0"/>
          <w:bCs w:val="0"/>
          <w:sz w:val="28"/>
          <w:szCs w:val="28"/>
          <w:lang w:val="en-US"/>
        </w:rPr>
      </w:pPr>
      <w:r>
        <w:rPr>
          <w:rFonts w:hint="default" w:ascii="Minion Pro" w:hAnsi="Minion Pro" w:cs="Minion Pro"/>
          <w:b w:val="0"/>
          <w:bCs w:val="0"/>
          <w:sz w:val="28"/>
          <w:szCs w:val="28"/>
        </w:rPr>
        <w:t>Q</w:t>
      </w:r>
      <w:r>
        <w:rPr>
          <w:rFonts w:hint="default" w:ascii="Minion Pro" w:hAnsi="Minion Pro" w:cs="Minion Pro"/>
          <w:b w:val="0"/>
          <w:bCs w:val="0"/>
          <w:sz w:val="28"/>
          <w:szCs w:val="28"/>
          <w:lang w:val="en-US"/>
        </w:rPr>
        <w:t>1</w:t>
      </w:r>
      <w:r>
        <w:rPr>
          <w:rFonts w:hint="default" w:ascii="Minion Pro" w:hAnsi="Minion Pro" w:cs="Minion Pro"/>
          <w:b w:val="0"/>
          <w:bCs w:val="0"/>
          <w:sz w:val="28"/>
          <w:szCs w:val="28"/>
        </w:rPr>
        <w:t>: W</w:t>
      </w:r>
      <w:r>
        <w:rPr>
          <w:rFonts w:hint="default" w:ascii="Minion Pro" w:hAnsi="Minion Pro" w:cs="Minion Pro"/>
          <w:b w:val="0"/>
          <w:bCs w:val="0"/>
          <w:sz w:val="28"/>
          <w:szCs w:val="28"/>
          <w:lang w:val="en-US"/>
        </w:rPr>
        <w:t>hat</w:t>
      </w:r>
      <w:r>
        <w:rPr>
          <w:rFonts w:hint="default" w:ascii="Minion Pro" w:hAnsi="Minion Pro" w:cs="Minion Pro"/>
          <w:b w:val="0"/>
          <w:bCs w:val="0"/>
          <w:sz w:val="28"/>
          <w:szCs w:val="28"/>
        </w:rPr>
        <w:t xml:space="preserve"> subscription plans are available?</w:t>
      </w:r>
    </w:p>
    <w:p>
      <w:pPr>
        <w:spacing w:line="240" w:lineRule="auto"/>
        <w:rPr>
          <w:rFonts w:hint="default" w:ascii="Minion Pro" w:hAnsi="Minion Pro" w:cs="Minion Pro"/>
          <w:b w:val="0"/>
          <w:bCs w:val="0"/>
          <w:sz w:val="28"/>
          <w:szCs w:val="28"/>
        </w:rPr>
      </w:pPr>
      <w:r>
        <w:rPr>
          <w:rFonts w:hint="default" w:ascii="Minion Pro" w:hAnsi="Minion Pro" w:cs="Minion Pro"/>
          <w:b w:val="0"/>
          <w:bCs w:val="0"/>
          <w:sz w:val="28"/>
          <w:szCs w:val="28"/>
        </w:rPr>
        <w:t>Q</w:t>
      </w:r>
      <w:r>
        <w:rPr>
          <w:rFonts w:hint="default" w:ascii="Minion Pro" w:hAnsi="Minion Pro" w:cs="Minion Pro"/>
          <w:b w:val="0"/>
          <w:bCs w:val="0"/>
          <w:sz w:val="28"/>
          <w:szCs w:val="28"/>
          <w:lang w:val="en-US"/>
        </w:rPr>
        <w:t>2</w:t>
      </w:r>
      <w:r>
        <w:rPr>
          <w:rFonts w:hint="default" w:ascii="Minion Pro" w:hAnsi="Minion Pro" w:cs="Minion Pro"/>
          <w:b w:val="0"/>
          <w:bCs w:val="0"/>
          <w:sz w:val="28"/>
          <w:szCs w:val="28"/>
        </w:rPr>
        <w:t>: How can the subscription plan be changed?</w:t>
      </w:r>
    </w:p>
    <w:p>
      <w:pPr>
        <w:spacing w:line="240" w:lineRule="auto"/>
        <w:rPr>
          <w:rFonts w:hint="default" w:ascii="Minion Pro" w:hAnsi="Minion Pro" w:cs="Minion Pro"/>
          <w:b w:val="0"/>
          <w:bCs w:val="0"/>
          <w:sz w:val="28"/>
          <w:szCs w:val="28"/>
        </w:rPr>
      </w:pPr>
      <w:r>
        <w:rPr>
          <w:rFonts w:hint="default" w:ascii="Minion Pro" w:hAnsi="Minion Pro" w:cs="Minion Pro"/>
          <w:b w:val="0"/>
          <w:bCs w:val="0"/>
          <w:sz w:val="28"/>
          <w:szCs w:val="28"/>
        </w:rPr>
        <w:t>Q</w:t>
      </w:r>
      <w:r>
        <w:rPr>
          <w:rFonts w:hint="default" w:ascii="Minion Pro" w:hAnsi="Minion Pro" w:cs="Minion Pro"/>
          <w:b w:val="0"/>
          <w:bCs w:val="0"/>
          <w:sz w:val="28"/>
          <w:szCs w:val="28"/>
          <w:lang w:val="en-US"/>
        </w:rPr>
        <w:t>3</w:t>
      </w:r>
      <w:r>
        <w:rPr>
          <w:rFonts w:hint="default" w:ascii="Minion Pro" w:hAnsi="Minion Pro" w:cs="Minion Pro"/>
          <w:b w:val="0"/>
          <w:bCs w:val="0"/>
          <w:sz w:val="28"/>
          <w:szCs w:val="28"/>
        </w:rPr>
        <w:t xml:space="preserve">: What </w:t>
      </w:r>
      <w:r>
        <w:rPr>
          <w:rFonts w:hint="default" w:ascii="Minion Pro" w:hAnsi="Minion Pro" w:cs="Minion Pro"/>
          <w:b w:val="0"/>
          <w:bCs w:val="0"/>
          <w:sz w:val="28"/>
          <w:szCs w:val="28"/>
          <w:lang w:val="en-US"/>
        </w:rPr>
        <w:t>is the difference between a basic subscription plan and a premium one</w:t>
      </w:r>
      <w:r>
        <w:rPr>
          <w:rFonts w:hint="default" w:ascii="Minion Pro" w:hAnsi="Minion Pro" w:cs="Minion Pro"/>
          <w:b w:val="0"/>
          <w:bCs w:val="0"/>
          <w:sz w:val="28"/>
          <w:szCs w:val="28"/>
        </w:rPr>
        <w:t>?</w:t>
      </w:r>
    </w:p>
    <w:p>
      <w:pPr>
        <w:spacing w:line="240" w:lineRule="auto"/>
        <w:rPr>
          <w:rFonts w:hint="default" w:ascii="Minion Pro" w:hAnsi="Minion Pro" w:cs="Minion Pro"/>
          <w:b w:val="0"/>
          <w:bCs w:val="0"/>
          <w:sz w:val="28"/>
          <w:szCs w:val="28"/>
        </w:rPr>
      </w:pPr>
      <w:r>
        <w:rPr>
          <w:rFonts w:hint="default" w:ascii="Minion Pro" w:hAnsi="Minion Pro" w:cs="Minion Pro"/>
          <w:b w:val="0"/>
          <w:bCs w:val="0"/>
          <w:sz w:val="28"/>
          <w:szCs w:val="28"/>
        </w:rPr>
        <w:t>Q</w:t>
      </w:r>
      <w:r>
        <w:rPr>
          <w:rFonts w:hint="default" w:ascii="Minion Pro" w:hAnsi="Minion Pro" w:cs="Minion Pro"/>
          <w:b w:val="0"/>
          <w:bCs w:val="0"/>
          <w:sz w:val="28"/>
          <w:szCs w:val="28"/>
          <w:lang w:val="en-US"/>
        </w:rPr>
        <w:t>4</w:t>
      </w:r>
      <w:r>
        <w:rPr>
          <w:rFonts w:hint="default" w:ascii="Minion Pro" w:hAnsi="Minion Pro" w:cs="Minion Pro"/>
          <w:b w:val="0"/>
          <w:bCs w:val="0"/>
          <w:sz w:val="28"/>
          <w:szCs w:val="28"/>
        </w:rPr>
        <w:t xml:space="preserve">: What will happen if a subscribed plan is </w:t>
      </w:r>
      <w:r>
        <w:rPr>
          <w:rFonts w:hint="default" w:ascii="Minion Pro" w:hAnsi="Minion Pro" w:cs="Minion Pro"/>
          <w:b w:val="0"/>
          <w:bCs w:val="0"/>
          <w:sz w:val="28"/>
          <w:szCs w:val="28"/>
          <w:lang w:val="en-US"/>
        </w:rPr>
        <w:t>canceled</w:t>
      </w:r>
      <w:r>
        <w:rPr>
          <w:rFonts w:hint="default" w:ascii="Minion Pro" w:hAnsi="Minion Pro" w:cs="Minion Pro"/>
          <w:b w:val="0"/>
          <w:bCs w:val="0"/>
          <w:sz w:val="28"/>
          <w:szCs w:val="28"/>
        </w:rPr>
        <w:t>?</w:t>
      </w:r>
    </w:p>
    <w:p>
      <w:pPr>
        <w:spacing w:line="240" w:lineRule="auto"/>
        <w:rPr>
          <w:rFonts w:hint="default" w:ascii="Minion Pro" w:hAnsi="Minion Pro" w:cs="Minion Pro"/>
          <w:b w:val="0"/>
          <w:bCs w:val="0"/>
          <w:sz w:val="28"/>
          <w:szCs w:val="28"/>
          <w:lang w:val="en-US"/>
        </w:rPr>
      </w:pPr>
      <w:r>
        <w:rPr>
          <w:rFonts w:hint="default" w:ascii="Minion Pro" w:hAnsi="Minion Pro" w:cs="Minion Pro"/>
          <w:b w:val="0"/>
          <w:bCs w:val="0"/>
          <w:sz w:val="28"/>
          <w:szCs w:val="28"/>
        </w:rPr>
        <w:t>Q</w:t>
      </w:r>
      <w:r>
        <w:rPr>
          <w:rFonts w:hint="default" w:ascii="Minion Pro" w:hAnsi="Minion Pro" w:cs="Minion Pro"/>
          <w:b w:val="0"/>
          <w:bCs w:val="0"/>
          <w:sz w:val="28"/>
          <w:szCs w:val="28"/>
          <w:lang w:val="en-US"/>
        </w:rPr>
        <w:t>5: What are the benefits of a subscribed account?</w:t>
      </w:r>
    </w:p>
    <w:p>
      <w:pPr>
        <w:spacing w:line="240" w:lineRule="auto"/>
        <w:rPr>
          <w:rFonts w:hint="default" w:ascii="Minion Pro" w:hAnsi="Minion Pro" w:cs="Minion Pro"/>
          <w:b w:val="0"/>
          <w:bCs w:val="0"/>
          <w:sz w:val="28"/>
          <w:szCs w:val="28"/>
          <w:lang w:val="en-US"/>
        </w:rPr>
      </w:pPr>
      <w:r>
        <w:rPr>
          <w:rFonts w:hint="default" w:ascii="Minion Pro" w:hAnsi="Minion Pro" w:cs="Minion Pro"/>
          <w:b w:val="0"/>
          <w:bCs w:val="0"/>
          <w:sz w:val="28"/>
          <w:szCs w:val="28"/>
          <w:lang w:val="en-US" w:eastAsia="zh-CN"/>
        </w:rPr>
        <w:t>Q6: How to see only family-friendly content?</w:t>
      </w:r>
    </w:p>
    <w:p>
      <w:pPr>
        <w:spacing w:line="240" w:lineRule="auto"/>
        <w:rPr>
          <w:rFonts w:hint="default" w:ascii="Minion Pro Med" w:hAnsi="Minion Pro Med" w:cs="Minion Pro Med"/>
          <w:b/>
          <w:bCs/>
          <w:sz w:val="28"/>
          <w:szCs w:val="28"/>
          <w:u w:val="none"/>
          <w:lang w:val="en-US"/>
        </w:rPr>
      </w:pPr>
    </w:p>
    <w:p>
      <w:pPr>
        <w:rPr>
          <w:rFonts w:hint="default" w:ascii="Minion Pro Med" w:hAnsi="Minion Pro Med" w:cs="Minion Pro Med"/>
          <w:b/>
          <w:bCs/>
          <w:sz w:val="28"/>
          <w:szCs w:val="28"/>
          <w:u w:val="none"/>
          <w:lang w:val="en-US"/>
        </w:rPr>
      </w:pPr>
      <w:r>
        <w:rPr>
          <w:rFonts w:hint="default" w:ascii="Minion Pro Med" w:hAnsi="Minion Pro Med" w:cs="Minion Pro Med"/>
          <w:b/>
          <w:bCs/>
          <w:sz w:val="28"/>
          <w:szCs w:val="28"/>
          <w:u w:val="none"/>
          <w:lang w:val="en-US"/>
        </w:rPr>
        <w:t>Use Case 2: Using a creator account</w:t>
      </w:r>
    </w:p>
    <w:p>
      <w:pPr>
        <w:rPr>
          <w:rFonts w:hint="default" w:ascii="Minion Pro" w:hAnsi="Minion Pro" w:cs="Minion Pro"/>
          <w:b w:val="0"/>
          <w:bCs w:val="0"/>
          <w:sz w:val="28"/>
          <w:szCs w:val="28"/>
          <w:lang w:val="en-US" w:eastAsia="zh-CN"/>
        </w:rPr>
      </w:pPr>
      <w:r>
        <w:rPr>
          <w:rFonts w:hint="default" w:ascii="Minion Pro" w:hAnsi="Minion Pro" w:cs="Minion Pro"/>
          <w:b w:val="0"/>
          <w:bCs w:val="0"/>
          <w:sz w:val="28"/>
          <w:szCs w:val="28"/>
          <w:lang w:val="en-US" w:eastAsia="zh-CN"/>
        </w:rPr>
        <w:t>Q1: Who can upload the content?</w:t>
      </w:r>
    </w:p>
    <w:p>
      <w:pPr>
        <w:rPr>
          <w:rFonts w:hint="default" w:ascii="Minion Pro" w:hAnsi="Minion Pro" w:cs="Minion Pro"/>
          <w:b w:val="0"/>
          <w:bCs w:val="0"/>
          <w:sz w:val="28"/>
          <w:szCs w:val="28"/>
          <w:lang w:val="en-US" w:eastAsia="zh-CN"/>
        </w:rPr>
      </w:pPr>
      <w:r>
        <w:rPr>
          <w:rFonts w:hint="default" w:ascii="Minion Pro" w:hAnsi="Minion Pro" w:cs="Minion Pro"/>
          <w:b w:val="0"/>
          <w:bCs w:val="0"/>
          <w:sz w:val="28"/>
          <w:szCs w:val="28"/>
          <w:lang w:val="en-US" w:eastAsia="zh-CN"/>
        </w:rPr>
        <w:t>Q2: How production companies can stream their content on this platform?</w:t>
      </w:r>
    </w:p>
    <w:p>
      <w:pPr>
        <w:rPr>
          <w:rFonts w:hint="default" w:ascii="Minion Pro" w:hAnsi="Minion Pro" w:cs="Minion Pro"/>
          <w:b w:val="0"/>
          <w:bCs w:val="0"/>
          <w:sz w:val="28"/>
          <w:szCs w:val="28"/>
          <w:lang w:val="en-US" w:eastAsia="zh-CN"/>
        </w:rPr>
      </w:pPr>
      <w:r>
        <w:rPr>
          <w:rFonts w:hint="default" w:ascii="Minion Pro" w:hAnsi="Minion Pro" w:cs="Minion Pro"/>
          <w:b w:val="0"/>
          <w:bCs w:val="0"/>
          <w:sz w:val="28"/>
          <w:szCs w:val="28"/>
          <w:lang w:val="en-US" w:eastAsia="zh-CN"/>
        </w:rPr>
        <w:t>Q3: Who can supervise the uploaded content?</w:t>
      </w:r>
    </w:p>
    <w:p>
      <w:pPr>
        <w:rPr>
          <w:rFonts w:hint="default" w:ascii="Minion Pro" w:hAnsi="Minion Pro" w:cs="Minion Pro"/>
          <w:b w:val="0"/>
          <w:bCs w:val="0"/>
          <w:sz w:val="28"/>
          <w:szCs w:val="28"/>
          <w:lang w:val="en-US" w:eastAsia="zh-CN"/>
        </w:rPr>
      </w:pPr>
      <w:r>
        <w:rPr>
          <w:rFonts w:hint="default" w:ascii="Minion Pro" w:hAnsi="Minion Pro" w:cs="Minion Pro"/>
          <w:b w:val="0"/>
          <w:bCs w:val="0"/>
          <w:sz w:val="28"/>
          <w:szCs w:val="28"/>
          <w:lang w:val="en-US" w:eastAsia="zh-CN"/>
        </w:rPr>
        <w:t>Q4: How can the creator track the performance and analytics of the content?</w:t>
      </w:r>
    </w:p>
    <w:p>
      <w:pPr>
        <w:rPr>
          <w:rFonts w:hint="default" w:ascii="Minion Pro" w:hAnsi="Minion Pro" w:cs="Minion Pro"/>
          <w:b w:val="0"/>
          <w:bCs w:val="0"/>
          <w:sz w:val="28"/>
          <w:szCs w:val="28"/>
          <w:lang w:val="en-US" w:eastAsia="zh-CN"/>
        </w:rPr>
      </w:pPr>
      <w:r>
        <w:rPr>
          <w:rFonts w:hint="default" w:ascii="Minion Pro" w:hAnsi="Minion Pro" w:cs="Minion Pro"/>
          <w:b w:val="0"/>
          <w:bCs w:val="0"/>
          <w:sz w:val="28"/>
          <w:szCs w:val="28"/>
          <w:lang w:val="en-US" w:eastAsia="zh-CN"/>
        </w:rPr>
        <w:t>Q5:  What are the guidelines/rules for uploading content?</w:t>
      </w:r>
    </w:p>
    <w:p>
      <w:pPr>
        <w:rPr>
          <w:rFonts w:hint="default" w:ascii="Minion Pro" w:hAnsi="Minion Pro" w:cs="Minion Pro"/>
          <w:b w:val="0"/>
          <w:bCs w:val="0"/>
          <w:sz w:val="28"/>
          <w:szCs w:val="28"/>
          <w:lang w:val="en-US" w:eastAsia="zh-CN"/>
        </w:rPr>
      </w:pPr>
      <w:r>
        <w:rPr>
          <w:rFonts w:hint="default" w:ascii="Minion Pro" w:hAnsi="Minion Pro" w:cs="Minion Pro"/>
          <w:b w:val="0"/>
          <w:bCs w:val="0"/>
          <w:sz w:val="28"/>
          <w:szCs w:val="28"/>
          <w:lang w:val="en-US" w:eastAsia="zh-CN"/>
        </w:rPr>
        <w:t xml:space="preserve">Q6: </w:t>
      </w:r>
      <w:r>
        <w:rPr>
          <w:rFonts w:hint="default" w:ascii="Minion Pro" w:hAnsi="Minion Pro" w:eastAsia="Times New Roman" w:cs="Minion Pro"/>
          <w:b w:val="0"/>
          <w:bCs w:val="0"/>
          <w:kern w:val="2"/>
          <w:sz w:val="28"/>
          <w:szCs w:val="28"/>
          <w:lang w:val="en-US" w:eastAsia="zh-CN" w:bidi="ar"/>
        </w:rPr>
        <w:t>What will happen if content rules are violated?</w:t>
      </w:r>
    </w:p>
    <w:p>
      <w:pPr>
        <w:rPr>
          <w:rFonts w:hint="default" w:ascii="Minion Pro Med" w:hAnsi="Minion Pro Med" w:cs="Minion Pro Med"/>
          <w:b/>
          <w:bCs/>
          <w:sz w:val="28"/>
          <w:szCs w:val="28"/>
          <w:u w:val="none"/>
          <w:lang w:val="en-US"/>
        </w:rPr>
      </w:pPr>
    </w:p>
    <w:p>
      <w:pPr>
        <w:rPr>
          <w:rFonts w:hint="default" w:ascii="Minion Pro Med" w:hAnsi="Minion Pro Med" w:cs="Minion Pro Med"/>
          <w:b/>
          <w:bCs/>
          <w:sz w:val="28"/>
          <w:szCs w:val="28"/>
          <w:u w:val="none"/>
          <w:lang w:val="en-US"/>
        </w:rPr>
      </w:pPr>
      <w:r>
        <w:rPr>
          <w:rFonts w:hint="default" w:ascii="Minion Pro Med" w:hAnsi="Minion Pro Med" w:cs="Minion Pro Med"/>
          <w:b/>
          <w:bCs/>
          <w:sz w:val="28"/>
          <w:szCs w:val="28"/>
          <w:u w:val="none"/>
          <w:lang w:val="en-US"/>
        </w:rPr>
        <w:t>Use Case 3: Getting information about content</w:t>
      </w:r>
    </w:p>
    <w:p>
      <w:pPr>
        <w:rPr>
          <w:rFonts w:hint="default" w:ascii="Minion Pro" w:hAnsi="Minion Pro" w:cs="Minion Pro"/>
          <w:b w:val="0"/>
          <w:bCs w:val="0"/>
          <w:sz w:val="28"/>
          <w:szCs w:val="28"/>
          <w:lang w:val="en-US" w:eastAsia="zh-CN"/>
        </w:rPr>
      </w:pPr>
      <w:r>
        <w:rPr>
          <w:rFonts w:hint="default" w:ascii="Minion Pro" w:hAnsi="Minion Pro" w:cs="Minion Pro"/>
          <w:b w:val="0"/>
          <w:bCs w:val="0"/>
          <w:sz w:val="28"/>
          <w:szCs w:val="28"/>
          <w:lang w:val="en-US" w:eastAsia="zh-CN"/>
        </w:rPr>
        <w:t>Q1: How revenue can be calculated for the content?</w:t>
      </w:r>
    </w:p>
    <w:p>
      <w:pPr>
        <w:spacing w:line="240" w:lineRule="auto"/>
        <w:rPr>
          <w:rFonts w:hint="default" w:ascii="Minion Pro" w:hAnsi="Minion Pro" w:cs="Minion Pro"/>
          <w:b w:val="0"/>
          <w:bCs w:val="0"/>
          <w:sz w:val="28"/>
          <w:szCs w:val="28"/>
          <w:lang w:val="en-US"/>
        </w:rPr>
      </w:pPr>
      <w:r>
        <w:rPr>
          <w:rFonts w:hint="default" w:ascii="Minion Pro" w:hAnsi="Minion Pro" w:cs="Minion Pro"/>
          <w:b w:val="0"/>
          <w:bCs w:val="0"/>
          <w:sz w:val="28"/>
          <w:szCs w:val="28"/>
          <w:lang w:val="en-US" w:eastAsia="zh-CN"/>
        </w:rPr>
        <w:t>Q2: Which content is uploaded by “Joe Rogan”?</w:t>
      </w:r>
    </w:p>
    <w:p>
      <w:pPr>
        <w:spacing w:line="240" w:lineRule="auto"/>
        <w:rPr>
          <w:rFonts w:hint="default" w:ascii="Minion Pro" w:hAnsi="Minion Pro" w:cs="Minion Pro"/>
          <w:b w:val="0"/>
          <w:bCs w:val="0"/>
          <w:sz w:val="28"/>
          <w:szCs w:val="28"/>
          <w:u w:val="none"/>
          <w:lang w:val="en-US"/>
        </w:rPr>
      </w:pPr>
      <w:r>
        <w:rPr>
          <w:rFonts w:hint="default" w:ascii="Minion Pro" w:hAnsi="Minion Pro" w:cs="Minion Pro"/>
          <w:b w:val="0"/>
          <w:bCs w:val="0"/>
          <w:sz w:val="28"/>
          <w:szCs w:val="28"/>
          <w:u w:val="none"/>
          <w:lang w:val="en-US"/>
        </w:rPr>
        <w:t>Q3. Is there any audio-only content available?</w:t>
      </w:r>
    </w:p>
    <w:p>
      <w:pPr>
        <w:rPr>
          <w:rFonts w:hint="default" w:ascii="Minion Pro" w:hAnsi="Minion Pro" w:cs="Minion Pro"/>
          <w:b w:val="0"/>
          <w:bCs w:val="0"/>
          <w:sz w:val="28"/>
          <w:szCs w:val="28"/>
          <w:lang w:val="en-US" w:eastAsia="zh-CN"/>
        </w:rPr>
      </w:pPr>
      <w:r>
        <w:rPr>
          <w:rFonts w:hint="default" w:ascii="Minion Pro" w:hAnsi="Minion Pro" w:cs="Minion Pro"/>
          <w:b w:val="0"/>
          <w:bCs w:val="0"/>
          <w:sz w:val="28"/>
          <w:szCs w:val="28"/>
          <w:lang w:val="en-US" w:eastAsia="zh-CN"/>
        </w:rPr>
        <w:t>Q4: What sort of content is available?</w:t>
      </w:r>
    </w:p>
    <w:p>
      <w:pPr>
        <w:rPr>
          <w:rFonts w:hint="default" w:ascii="Minion Pro" w:hAnsi="Minion Pro" w:cs="Minion Pro"/>
          <w:b w:val="0"/>
          <w:bCs w:val="0"/>
          <w:sz w:val="28"/>
          <w:szCs w:val="28"/>
          <w:lang w:val="en-US" w:eastAsia="zh-CN"/>
        </w:rPr>
      </w:pPr>
      <w:r>
        <w:rPr>
          <w:rFonts w:hint="default" w:ascii="Minion Pro" w:hAnsi="Minion Pro" w:cs="Minion Pro"/>
          <w:b w:val="0"/>
          <w:bCs w:val="0"/>
          <w:sz w:val="28"/>
          <w:szCs w:val="28"/>
          <w:lang w:val="en-US" w:eastAsia="zh-CN"/>
        </w:rPr>
        <w:t>Q5: What is the detail of “The Boys”?</w:t>
      </w:r>
    </w:p>
    <w:p>
      <w:pPr>
        <w:rPr>
          <w:rFonts w:hint="default" w:ascii="Minion Pro Med" w:hAnsi="Minion Pro Med" w:cs="Minion Pro Med"/>
          <w:b/>
          <w:bCs/>
          <w:sz w:val="28"/>
          <w:szCs w:val="28"/>
          <w:u w:val="none"/>
          <w:lang w:val="en-US"/>
        </w:rPr>
      </w:pPr>
    </w:p>
    <w:p>
      <w:pPr>
        <w:jc w:val="both"/>
        <w:rPr>
          <w:rFonts w:hint="default" w:ascii="Minion Pro" w:hAnsi="Minion Pro" w:cs="Minion Pro"/>
          <w:b w:val="0"/>
          <w:bCs w:val="0"/>
          <w:sz w:val="28"/>
          <w:szCs w:val="28"/>
          <w:u w:val="none"/>
          <w:lang w:val="en-US"/>
        </w:rPr>
      </w:pPr>
      <w:r>
        <w:rPr>
          <w:rFonts w:hint="default" w:ascii="Minion Pro" w:hAnsi="Minion Pro" w:cs="Minion Pro"/>
          <w:b w:val="0"/>
          <w:bCs w:val="0"/>
          <w:sz w:val="28"/>
          <w:szCs w:val="28"/>
          <w:u w:val="none"/>
          <w:lang w:val="en-US"/>
        </w:rPr>
        <w:tab/>
      </w:r>
    </w:p>
    <w:p>
      <w:pPr>
        <w:numPr>
          <w:ilvl w:val="0"/>
          <w:numId w:val="0"/>
        </w:numPr>
        <w:ind w:leftChars="0"/>
        <w:rPr>
          <w:rFonts w:hint="default" w:ascii="Minion Pro" w:hAnsi="Minion Pro" w:cs="Minion Pro"/>
          <w:b w:val="0"/>
          <w:bCs w:val="0"/>
          <w:sz w:val="28"/>
          <w:szCs w:val="28"/>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nion Pro SmBd">
    <w:panose1 w:val="02040603060201020203"/>
    <w:charset w:val="00"/>
    <w:family w:val="auto"/>
    <w:pitch w:val="default"/>
    <w:sig w:usb0="60000287" w:usb1="00000001" w:usb2="00000000" w:usb3="00000000" w:csb0="2000019F" w:csb1="00000000"/>
  </w:font>
  <w:font w:name="Minion Pro">
    <w:panose1 w:val="02040503050201020203"/>
    <w:charset w:val="00"/>
    <w:family w:val="auto"/>
    <w:pitch w:val="default"/>
    <w:sig w:usb0="E00002AF" w:usb1="5000E07B" w:usb2="00000000" w:usb3="00000000" w:csb0="0000019F" w:csb1="00000000"/>
  </w:font>
  <w:font w:name="Minion Pro Med">
    <w:panose1 w:val="02040503050201020203"/>
    <w:charset w:val="00"/>
    <w:family w:val="auto"/>
    <w:pitch w:val="default"/>
    <w:sig w:usb0="60000287" w:usb1="00000001"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3774FD"/>
    <w:multiLevelType w:val="multilevel"/>
    <w:tmpl w:val="9A3774FD"/>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E348B7BD"/>
    <w:multiLevelType w:val="multilevel"/>
    <w:tmpl w:val="E348B7BD"/>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2">
    <w:nsid w:val="05ED2F3C"/>
    <w:multiLevelType w:val="multilevel"/>
    <w:tmpl w:val="05ED2F3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1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7C009B5"/>
    <w:rsid w:val="20862910"/>
    <w:rsid w:val="29437909"/>
    <w:rsid w:val="45622A65"/>
    <w:rsid w:val="58647037"/>
    <w:rsid w:val="5A8C6946"/>
    <w:rsid w:val="62B66A9A"/>
    <w:rsid w:val="657A0E41"/>
    <w:rsid w:val="795439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qFormat="1"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qFormat="1" w:unhideWhenUsed="0" w:uiPriority="0" w:semiHidden="0" w:name="Table Grid 2"/>
    <w:lsdException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qFormat="1"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qFormat="1" w:unhideWhenUsed="0" w:uiPriority="0" w:semiHidden="0" w:name="Table Contemporary"/>
    <w:lsdException w:unhideWhenUsed="0" w:uiPriority="0" w:semiHidden="0" w:name="Table Elegant"/>
    <w:lsdException w:qFormat="1"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3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qFormat/>
    <w:uiPriority w:val="0"/>
    <w:rPr>
      <w:b/>
      <w:bCs/>
    </w:rPr>
  </w:style>
  <w:style w:type="paragraph" w:styleId="28">
    <w:name w:val="Date"/>
    <w:basedOn w:val="1"/>
    <w:next w:val="1"/>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2023-10-26T09:55:00Z</dcterms:created>
  <dc:creator>omais</dc:creator>
  <cp:lastModifiedBy>Omais Rana</cp:lastModifiedBy>
  <dcterms:modified xsi:type="dcterms:W3CDTF">2023-12-31T13:55:53Z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4FFF11340AD945B7B37DCF701E2205E8_12</vt:lpwstr>
  </property>
</Properties>
</file>